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АКТ №2412АЛ25 sdasdsa</w:t>
      </w:r>
    </w:p>
    <w:p>
      <w:r>
        <w:t>Дата: 12/24/2024</w:t>
      </w:r>
    </w:p>
    <w:p>
      <w:r>
        <w:t>Время: 18:23</w:t>
      </w:r>
    </w:p>
    <w:p>
      <w:r>
        <w:br/>
      </w:r>
    </w:p>
    <w:p>
      <w:r>
        <w:t>1. dasdasd</w:t>
      </w:r>
    </w:p>
    <w:p>
      <w:r>
        <w:t>Фото: photos/AgACAgIAAxkBAAIEyGdqzp95f1j396e5VC_07KRmV7eHAAK67TEbh_BQSwY1DK1OUUrXAQADAgADeQADNgQ.jpg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