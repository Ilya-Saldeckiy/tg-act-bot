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№2612СИ06 вфывфыв</w:t>
      </w:r>
    </w:p>
    <w:p>
      <w:r>
        <w:rPr>
          <w:color w:val="9E9E9E"/>
          <w:sz w:val="26"/>
        </w:rPr>
        <w:t>12/26/2024        14:16</w:t>
        <w:br/>
      </w:r>
    </w:p>
    <w:p>
      <w:r>
        <w:t>1. вфывфывфыв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