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№2612СИ04 11</w:t>
      </w:r>
    </w:p>
    <w:p>
      <w:r>
        <w:rPr>
          <w:color w:val="9E9E9E"/>
          <w:sz w:val="26"/>
        </w:rPr>
        <w:t>12/26/2024        13:54</w:t>
        <w:br/>
      </w:r>
    </w:p>
    <w:p>
      <w:r>
        <w:t>1. 1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