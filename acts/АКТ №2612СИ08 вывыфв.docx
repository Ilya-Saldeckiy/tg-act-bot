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№2612СИ08 вывыфв</w:t>
      </w:r>
    </w:p>
    <w:p>
      <w:r>
        <w:rPr>
          <w:color w:val="9E9E9E"/>
          <w:sz w:val="26"/>
        </w:rPr>
        <w:t>12/26/2024        16:46</w:t>
        <w:br/>
      </w:r>
    </w:p>
    <w:p>
      <w:r>
        <w:t>1. вфывфыв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