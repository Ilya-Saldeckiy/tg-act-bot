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№2612СИ11 sdfsdfsdf</w:t>
      </w:r>
    </w:p>
    <w:p>
      <w:r>
        <w:rPr>
          <w:color w:val="9E9E9E"/>
          <w:sz w:val="26"/>
        </w:rPr>
        <w:t>12/26/2024        17:24</w:t>
        <w:br/>
      </w:r>
    </w:p>
    <w:p>
      <w:r>
        <w:t>1. sdfsdfsdf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